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3E81" w14:textId="1DBE5ECB" w:rsidR="001842B9" w:rsidRDefault="00000000">
      <w:pPr>
        <w:pStyle w:val="Heading1"/>
      </w:pPr>
      <w:r>
        <w:t>Lab : Setting Up Azure and GitHub for AIOps Projects</w:t>
      </w:r>
    </w:p>
    <w:p w14:paraId="26A9A126" w14:textId="77777777" w:rsidR="001842B9" w:rsidRDefault="00000000">
      <w:pPr>
        <w:pStyle w:val="Heading2"/>
      </w:pPr>
      <w:r>
        <w:t>Objective</w:t>
      </w:r>
    </w:p>
    <w:p w14:paraId="5497F0D1" w14:textId="77777777" w:rsidR="001842B9" w:rsidRDefault="00000000">
      <w:r>
        <w:t>In this lab, you will prepare a foundational environment to support your AIOps development workflow. Specifically, you will:</w:t>
      </w:r>
      <w:r>
        <w:br/>
        <w:t>- Log in to Microsoft Azure using credentials provided by the trainer</w:t>
      </w:r>
      <w:r>
        <w:br/>
        <w:t>- Use Azure Cloud Shell (Bash) to provision:</w:t>
      </w:r>
      <w:r>
        <w:br/>
        <w:t xml:space="preserve">  - Resource Group</w:t>
      </w:r>
      <w:r>
        <w:br/>
        <w:t xml:space="preserve">  - Virtual Network and Subnet</w:t>
      </w:r>
      <w:r>
        <w:br/>
        <w:t xml:space="preserve">  - Public IP Address</w:t>
      </w:r>
      <w:r>
        <w:br/>
        <w:t xml:space="preserve">  - Azure Bastion Host</w:t>
      </w:r>
      <w:r>
        <w:br/>
        <w:t xml:space="preserve">  - Network Interface Card</w:t>
      </w:r>
      <w:r>
        <w:br/>
        <w:t>- Create a virtual machine</w:t>
      </w:r>
      <w:r>
        <w:br/>
        <w:t>- Access the VM using Azure Bastion</w:t>
      </w:r>
      <w:r>
        <w:br/>
        <w:t>- Install developer tools</w:t>
      </w:r>
      <w:r>
        <w:br/>
        <w:t>- Create a GitHub account and private repository</w:t>
      </w:r>
      <w:r>
        <w:br/>
        <w:t>- Clone the repository into the VM and push code</w:t>
      </w:r>
    </w:p>
    <w:p w14:paraId="63FE5CBD" w14:textId="77777777" w:rsidR="001842B9" w:rsidRDefault="00000000">
      <w:pPr>
        <w:pStyle w:val="Heading2"/>
      </w:pPr>
      <w:r>
        <w:t>Credentials</w:t>
      </w:r>
    </w:p>
    <w:p w14:paraId="30389E32" w14:textId="77777777" w:rsidR="001842B9" w:rsidRDefault="00000000">
      <w:r>
        <w:t>Use the Azure username and password provided by the trainer to log into the Azure portal.</w:t>
      </w:r>
      <w:r>
        <w:br/>
        <w:t>You will create your own GitHub account using a personal or institutional email address.</w:t>
      </w:r>
    </w:p>
    <w:p w14:paraId="0719AE59" w14:textId="77777777" w:rsidR="001842B9" w:rsidRDefault="00000000">
      <w:pPr>
        <w:pStyle w:val="Heading2"/>
      </w:pPr>
      <w:r>
        <w:t>Instructions</w:t>
      </w:r>
    </w:p>
    <w:p w14:paraId="7F423910" w14:textId="77777777" w:rsidR="001842B9" w:rsidRDefault="00000000">
      <w:pPr>
        <w:pStyle w:val="Heading3"/>
      </w:pPr>
      <w:r>
        <w:t>Step 1: Open Azure Cloud Shell (Bash)</w:t>
      </w:r>
    </w:p>
    <w:p w14:paraId="2A940583" w14:textId="77777777" w:rsidR="001842B9" w:rsidRDefault="00000000">
      <w:r>
        <w:t>1. Go to https://portal.azure.com</w:t>
      </w:r>
      <w:r>
        <w:br/>
        <w:t>2. Sign in using the Azure credentials provided by the trainer.</w:t>
      </w:r>
      <w:r>
        <w:br/>
        <w:t>3. Click the Cloud Shell icon ( &gt;_ ) in the top menu.</w:t>
      </w:r>
      <w:r>
        <w:br/>
        <w:t>4. Select Bash when prompted.</w:t>
      </w:r>
      <w:r>
        <w:br/>
        <w:t>5. If this is your first time, create a storage account using default options.</w:t>
      </w:r>
    </w:p>
    <w:p w14:paraId="670D7F4E" w14:textId="1DC3873F" w:rsidR="001842B9" w:rsidRDefault="00000000">
      <w:pPr>
        <w:pStyle w:val="Heading3"/>
      </w:pPr>
      <w:r>
        <w:t xml:space="preserve">Step </w:t>
      </w:r>
      <w:r w:rsidR="00F57175">
        <w:t>2</w:t>
      </w:r>
      <w:r>
        <w:t>: Create a Virtual Network and Subnet</w:t>
      </w:r>
    </w:p>
    <w:p w14:paraId="0BD9C3CF" w14:textId="77777777" w:rsidR="001842B9" w:rsidRDefault="00000000">
      <w:r>
        <w:t>Command:</w:t>
      </w:r>
    </w:p>
    <w:p w14:paraId="032E237E" w14:textId="77777777" w:rsidR="00F57175" w:rsidRDefault="00F57175" w:rsidP="00F57175">
      <w:pPr>
        <w:pStyle w:val="IntenseQuote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create \</w:t>
      </w:r>
    </w:p>
    <w:p w14:paraId="1C1453AB" w14:textId="77777777" w:rsidR="00F57175" w:rsidRDefault="00F57175" w:rsidP="00F57175">
      <w:pPr>
        <w:pStyle w:val="IntenseQuote"/>
      </w:pPr>
      <w:r>
        <w:t xml:space="preserve">  --resource-group </w:t>
      </w:r>
      <w:proofErr w:type="spellStart"/>
      <w:r>
        <w:t>aiops</w:t>
      </w:r>
      <w:proofErr w:type="spellEnd"/>
      <w:r>
        <w:t xml:space="preserve"> \</w:t>
      </w:r>
    </w:p>
    <w:p w14:paraId="52DA981F" w14:textId="77777777" w:rsidR="00F57175" w:rsidRDefault="00F57175" w:rsidP="00F57175">
      <w:pPr>
        <w:pStyle w:val="IntenseQuote"/>
      </w:pPr>
      <w:r>
        <w:t xml:space="preserve">  --name AIOps-</w:t>
      </w:r>
      <w:proofErr w:type="spellStart"/>
      <w:r>
        <w:t>VNet</w:t>
      </w:r>
      <w:proofErr w:type="spellEnd"/>
      <w:r>
        <w:t xml:space="preserve"> \</w:t>
      </w:r>
    </w:p>
    <w:p w14:paraId="270AB54E" w14:textId="77777777" w:rsidR="00F57175" w:rsidRDefault="00F57175" w:rsidP="00F57175">
      <w:pPr>
        <w:pStyle w:val="IntenseQuote"/>
      </w:pPr>
      <w:r>
        <w:t xml:space="preserve">  --location </w:t>
      </w:r>
      <w:proofErr w:type="spellStart"/>
      <w:r>
        <w:t>eastus</w:t>
      </w:r>
      <w:proofErr w:type="spellEnd"/>
      <w:r>
        <w:t xml:space="preserve"> \</w:t>
      </w:r>
    </w:p>
    <w:p w14:paraId="60DA3538" w14:textId="77777777" w:rsidR="00F57175" w:rsidRDefault="00F57175" w:rsidP="00F57175">
      <w:pPr>
        <w:pStyle w:val="IntenseQuote"/>
      </w:pPr>
      <w:r>
        <w:t xml:space="preserve">  --address-prefix 10.0.0.0/16 \</w:t>
      </w:r>
    </w:p>
    <w:p w14:paraId="2E3894EA" w14:textId="77777777" w:rsidR="00F57175" w:rsidRDefault="00F57175" w:rsidP="00F57175">
      <w:pPr>
        <w:pStyle w:val="IntenseQuote"/>
      </w:pPr>
      <w:r>
        <w:lastRenderedPageBreak/>
        <w:t xml:space="preserve">  --subnet-name AIOps-Subnet \</w:t>
      </w:r>
    </w:p>
    <w:p w14:paraId="3C3981F7" w14:textId="4BB59A3E" w:rsidR="001842B9" w:rsidRDefault="00F57175" w:rsidP="00F57175">
      <w:pPr>
        <w:pStyle w:val="IntenseQuote"/>
      </w:pPr>
      <w:r>
        <w:t xml:space="preserve">  --subnet-prefix 10.0.0.0/24</w:t>
      </w:r>
    </w:p>
    <w:p w14:paraId="053BA931" w14:textId="77777777" w:rsidR="001842B9" w:rsidRDefault="00000000">
      <w:r>
        <w:t>Explanation:</w:t>
      </w:r>
    </w:p>
    <w:p w14:paraId="5CD662B7" w14:textId="77777777" w:rsidR="001842B9" w:rsidRDefault="00000000">
      <w:r>
        <w:t>Creates a virtual network and subnet for the VM to communicate securely.</w:t>
      </w:r>
    </w:p>
    <w:p w14:paraId="3B474169" w14:textId="7F7B4805" w:rsidR="001842B9" w:rsidRDefault="00000000" w:rsidP="00F57175">
      <w:pPr>
        <w:pStyle w:val="Heading3"/>
      </w:pPr>
      <w:r>
        <w:t xml:space="preserve">Step 4: </w:t>
      </w:r>
      <w:r w:rsidR="00F57175" w:rsidRPr="00F57175">
        <w:t>Create a dedicated subnet for Azure Bastion (must be named '</w:t>
      </w:r>
      <w:proofErr w:type="spellStart"/>
      <w:r w:rsidR="00F57175" w:rsidRPr="00F57175">
        <w:t>AzureBastionSubnet</w:t>
      </w:r>
      <w:proofErr w:type="spellEnd"/>
      <w:r w:rsidR="00F57175" w:rsidRPr="00F57175">
        <w:t>')</w:t>
      </w:r>
      <w:r w:rsidR="00F57175">
        <w:t xml:space="preserve"> </w:t>
      </w:r>
      <w:r w:rsidRPr="00F57175">
        <w:rPr>
          <w:b w:val="0"/>
          <w:bCs w:val="0"/>
          <w:color w:val="auto"/>
        </w:rPr>
        <w:t>Command:</w:t>
      </w:r>
    </w:p>
    <w:p w14:paraId="779BE5E4" w14:textId="77777777" w:rsidR="00F57175" w:rsidRDefault="00F57175" w:rsidP="00F57175">
      <w:pPr>
        <w:pStyle w:val="IntenseQuote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create \</w:t>
      </w:r>
    </w:p>
    <w:p w14:paraId="32CF6027" w14:textId="77777777" w:rsidR="00F57175" w:rsidRDefault="00F57175" w:rsidP="00F57175">
      <w:pPr>
        <w:pStyle w:val="IntenseQuote"/>
      </w:pPr>
      <w:r>
        <w:t xml:space="preserve">  --resource-group </w:t>
      </w:r>
      <w:proofErr w:type="spellStart"/>
      <w:r>
        <w:t>aiops</w:t>
      </w:r>
      <w:proofErr w:type="spellEnd"/>
      <w:r>
        <w:t xml:space="preserve"> \</w:t>
      </w:r>
    </w:p>
    <w:p w14:paraId="58A8899D" w14:textId="77777777" w:rsidR="00F57175" w:rsidRDefault="00F57175" w:rsidP="00F57175">
      <w:pPr>
        <w:pStyle w:val="IntenseQuote"/>
      </w:pPr>
      <w:r>
        <w:t xml:space="preserve">  --</w:t>
      </w:r>
      <w:proofErr w:type="spellStart"/>
      <w:r>
        <w:t>vnet</w:t>
      </w:r>
      <w:proofErr w:type="spellEnd"/>
      <w:r>
        <w:t>-name AIOps-</w:t>
      </w:r>
      <w:proofErr w:type="spellStart"/>
      <w:r>
        <w:t>VNet</w:t>
      </w:r>
      <w:proofErr w:type="spellEnd"/>
      <w:r>
        <w:t xml:space="preserve"> \</w:t>
      </w:r>
    </w:p>
    <w:p w14:paraId="54B436E2" w14:textId="77777777" w:rsidR="00F57175" w:rsidRDefault="00F57175" w:rsidP="00F57175">
      <w:pPr>
        <w:pStyle w:val="IntenseQuote"/>
      </w:pPr>
      <w:r>
        <w:t xml:space="preserve">  --name </w:t>
      </w:r>
      <w:proofErr w:type="spellStart"/>
      <w:r>
        <w:t>AzureBastionSubnet</w:t>
      </w:r>
      <w:proofErr w:type="spellEnd"/>
      <w:r>
        <w:t xml:space="preserve"> \</w:t>
      </w:r>
    </w:p>
    <w:p w14:paraId="37A53049" w14:textId="20AA56B1" w:rsidR="001842B9" w:rsidRDefault="00F57175" w:rsidP="00F57175">
      <w:pPr>
        <w:pStyle w:val="IntenseQuote"/>
      </w:pPr>
      <w:r>
        <w:t xml:space="preserve">  --address-prefix 10.0.1.0/27</w:t>
      </w:r>
    </w:p>
    <w:p w14:paraId="5B34D339" w14:textId="1DEA7B91" w:rsidR="001842B9" w:rsidRDefault="00000000">
      <w:pPr>
        <w:pStyle w:val="Heading3"/>
      </w:pPr>
      <w:r>
        <w:t xml:space="preserve">Step 5: </w:t>
      </w:r>
      <w:r w:rsidR="00F57175" w:rsidRPr="00F57175">
        <w:t>Create a public IP address for the Bastion host</w:t>
      </w:r>
    </w:p>
    <w:p w14:paraId="14980927" w14:textId="77777777" w:rsidR="001842B9" w:rsidRDefault="00000000">
      <w:r>
        <w:t>Command:</w:t>
      </w:r>
    </w:p>
    <w:p w14:paraId="3CB5D59E" w14:textId="77777777" w:rsidR="00F57175" w:rsidRDefault="00F57175" w:rsidP="00F57175">
      <w:pPr>
        <w:pStyle w:val="IntenseQuote"/>
      </w:pPr>
      <w:proofErr w:type="spellStart"/>
      <w:r>
        <w:t>az</w:t>
      </w:r>
      <w:proofErr w:type="spellEnd"/>
      <w:r>
        <w:t xml:space="preserve"> network public-</w:t>
      </w:r>
      <w:proofErr w:type="spellStart"/>
      <w:r>
        <w:t>ip</w:t>
      </w:r>
      <w:proofErr w:type="spellEnd"/>
      <w:r>
        <w:t xml:space="preserve"> create \</w:t>
      </w:r>
    </w:p>
    <w:p w14:paraId="26D0E910" w14:textId="77777777" w:rsidR="00F57175" w:rsidRDefault="00F57175" w:rsidP="00F57175">
      <w:pPr>
        <w:pStyle w:val="IntenseQuote"/>
      </w:pPr>
      <w:r>
        <w:t xml:space="preserve">  --resource-group </w:t>
      </w:r>
      <w:proofErr w:type="spellStart"/>
      <w:r>
        <w:t>aiops</w:t>
      </w:r>
      <w:proofErr w:type="spellEnd"/>
      <w:r>
        <w:t xml:space="preserve"> \</w:t>
      </w:r>
    </w:p>
    <w:p w14:paraId="3789DC69" w14:textId="77777777" w:rsidR="00F57175" w:rsidRDefault="00F57175" w:rsidP="00F57175">
      <w:pPr>
        <w:pStyle w:val="IntenseQuote"/>
      </w:pPr>
      <w:r>
        <w:t xml:space="preserve">  --name AIOps-Bastion-</w:t>
      </w:r>
      <w:proofErr w:type="spellStart"/>
      <w:r>
        <w:t>PublicIP</w:t>
      </w:r>
      <w:proofErr w:type="spellEnd"/>
      <w:r>
        <w:t xml:space="preserve"> \</w:t>
      </w:r>
    </w:p>
    <w:p w14:paraId="3ED97A91" w14:textId="77777777" w:rsidR="00F57175" w:rsidRDefault="00F57175" w:rsidP="00F57175">
      <w:pPr>
        <w:pStyle w:val="IntenseQuote"/>
      </w:pPr>
      <w:r>
        <w:t xml:space="preserve">  --</w:t>
      </w:r>
      <w:proofErr w:type="spellStart"/>
      <w:r>
        <w:t>sku</w:t>
      </w:r>
      <w:proofErr w:type="spellEnd"/>
      <w:r>
        <w:t xml:space="preserve"> Standard \</w:t>
      </w:r>
    </w:p>
    <w:p w14:paraId="27A3CFAC" w14:textId="383FDF06" w:rsidR="001842B9" w:rsidRDefault="00F57175" w:rsidP="00F57175">
      <w:pPr>
        <w:pStyle w:val="IntenseQuote"/>
      </w:pPr>
      <w:r>
        <w:t xml:space="preserve">  --location </w:t>
      </w:r>
      <w:proofErr w:type="spellStart"/>
      <w:r>
        <w:t>eastus</w:t>
      </w:r>
      <w:proofErr w:type="spellEnd"/>
    </w:p>
    <w:p w14:paraId="20802430" w14:textId="16AC1725" w:rsidR="001842B9" w:rsidRDefault="00000000">
      <w:pPr>
        <w:pStyle w:val="Heading3"/>
      </w:pPr>
      <w:r>
        <w:t>Step 6</w:t>
      </w:r>
      <w:proofErr w:type="gramStart"/>
      <w:r>
        <w:t xml:space="preserve">: </w:t>
      </w:r>
      <w:r w:rsidR="00F57175" w:rsidRPr="00F57175">
        <w:t xml:space="preserve"> Create</w:t>
      </w:r>
      <w:proofErr w:type="gramEnd"/>
      <w:r w:rsidR="00F57175" w:rsidRPr="00F57175">
        <w:t xml:space="preserve"> the Azure Bastion host</w:t>
      </w:r>
    </w:p>
    <w:p w14:paraId="6EF9189B" w14:textId="77777777" w:rsidR="001842B9" w:rsidRDefault="00000000">
      <w:r>
        <w:t>Command:</w:t>
      </w:r>
    </w:p>
    <w:p w14:paraId="15D42F9D" w14:textId="77777777" w:rsidR="00F57175" w:rsidRDefault="00F57175" w:rsidP="00F57175">
      <w:pPr>
        <w:pStyle w:val="IntenseQuote"/>
      </w:pPr>
      <w:proofErr w:type="spellStart"/>
      <w:r>
        <w:t>az</w:t>
      </w:r>
      <w:proofErr w:type="spellEnd"/>
      <w:r>
        <w:t xml:space="preserve"> network bastion create \</w:t>
      </w:r>
    </w:p>
    <w:p w14:paraId="0833686A" w14:textId="77777777" w:rsidR="00F57175" w:rsidRDefault="00F57175" w:rsidP="00F57175">
      <w:pPr>
        <w:pStyle w:val="IntenseQuote"/>
      </w:pPr>
      <w:r>
        <w:t xml:space="preserve">  --resource-group </w:t>
      </w:r>
      <w:proofErr w:type="spellStart"/>
      <w:r>
        <w:t>aiops</w:t>
      </w:r>
      <w:proofErr w:type="spellEnd"/>
      <w:r>
        <w:t xml:space="preserve"> \</w:t>
      </w:r>
    </w:p>
    <w:p w14:paraId="37395DD6" w14:textId="77777777" w:rsidR="00F57175" w:rsidRDefault="00F57175" w:rsidP="00F57175">
      <w:pPr>
        <w:pStyle w:val="IntenseQuote"/>
      </w:pPr>
      <w:r>
        <w:t xml:space="preserve">  --name AIOps-</w:t>
      </w:r>
      <w:proofErr w:type="spellStart"/>
      <w:r>
        <w:t>BastionHost</w:t>
      </w:r>
      <w:proofErr w:type="spellEnd"/>
      <w:r>
        <w:t xml:space="preserve"> \</w:t>
      </w:r>
    </w:p>
    <w:p w14:paraId="2ED19E7B" w14:textId="77777777" w:rsidR="00F57175" w:rsidRDefault="00F57175" w:rsidP="00F57175">
      <w:pPr>
        <w:pStyle w:val="IntenseQuote"/>
      </w:pPr>
      <w:r>
        <w:t xml:space="preserve">  --location </w:t>
      </w:r>
      <w:proofErr w:type="spellStart"/>
      <w:r>
        <w:t>eastus</w:t>
      </w:r>
      <w:proofErr w:type="spellEnd"/>
      <w:r>
        <w:t xml:space="preserve"> \</w:t>
      </w:r>
    </w:p>
    <w:p w14:paraId="3AB98FF4" w14:textId="77777777" w:rsidR="00F57175" w:rsidRDefault="00F57175" w:rsidP="00F57175">
      <w:pPr>
        <w:pStyle w:val="IntenseQuote"/>
      </w:pPr>
      <w:r>
        <w:lastRenderedPageBreak/>
        <w:t xml:space="preserve">  --</w:t>
      </w:r>
      <w:proofErr w:type="spellStart"/>
      <w:r>
        <w:t>vnet</w:t>
      </w:r>
      <w:proofErr w:type="spellEnd"/>
      <w:r>
        <w:t>-name AIOps-</w:t>
      </w:r>
      <w:proofErr w:type="spellStart"/>
      <w:r>
        <w:t>VNet</w:t>
      </w:r>
      <w:proofErr w:type="spellEnd"/>
      <w:r>
        <w:t xml:space="preserve"> \</w:t>
      </w:r>
    </w:p>
    <w:p w14:paraId="6531E3F9" w14:textId="7BD4511D" w:rsidR="001842B9" w:rsidRDefault="00F57175" w:rsidP="00F57175">
      <w:pPr>
        <w:pStyle w:val="IntenseQuote"/>
      </w:pPr>
      <w:r>
        <w:t xml:space="preserve">  --public-</w:t>
      </w:r>
      <w:proofErr w:type="spellStart"/>
      <w:r>
        <w:t>ip</w:t>
      </w:r>
      <w:proofErr w:type="spellEnd"/>
      <w:r>
        <w:t>-address AIOps-Bastion-</w:t>
      </w:r>
      <w:proofErr w:type="spellStart"/>
      <w:r>
        <w:t>PublicIP</w:t>
      </w:r>
      <w:proofErr w:type="spellEnd"/>
    </w:p>
    <w:p w14:paraId="7DC5EB11" w14:textId="77777777" w:rsidR="00F57175" w:rsidRDefault="00F57175" w:rsidP="00F57175">
      <w:r>
        <w:t>Explanation:</w:t>
      </w:r>
    </w:p>
    <w:p w14:paraId="2CD7EA55" w14:textId="77777777" w:rsidR="00F57175" w:rsidRDefault="00F57175" w:rsidP="00F57175">
      <w:r>
        <w:t>Creates the Azure Bastion host that allows browser-based access to your VM.</w:t>
      </w:r>
    </w:p>
    <w:p w14:paraId="4A07F2B6" w14:textId="736F945D" w:rsidR="001842B9" w:rsidRDefault="00000000">
      <w:pPr>
        <w:pStyle w:val="Heading3"/>
      </w:pPr>
      <w:r>
        <w:t>Step 7</w:t>
      </w:r>
      <w:proofErr w:type="gramStart"/>
      <w:r>
        <w:t xml:space="preserve">: </w:t>
      </w:r>
      <w:r w:rsidR="00FB2426" w:rsidRPr="00FB2426">
        <w:t xml:space="preserve"> Create</w:t>
      </w:r>
      <w:proofErr w:type="gramEnd"/>
      <w:r w:rsidR="00FB2426" w:rsidRPr="00FB2426">
        <w:t xml:space="preserve"> a NIC for the VM</w:t>
      </w:r>
    </w:p>
    <w:p w14:paraId="2DF71B44" w14:textId="77777777" w:rsidR="001842B9" w:rsidRDefault="00000000">
      <w:r>
        <w:t>Command:</w:t>
      </w:r>
    </w:p>
    <w:p w14:paraId="559B45E7" w14:textId="77777777" w:rsidR="00F57175" w:rsidRDefault="00F57175" w:rsidP="00F57175">
      <w:pPr>
        <w:pStyle w:val="IntenseQuote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nic</w:t>
      </w:r>
      <w:proofErr w:type="spellEnd"/>
      <w:r>
        <w:t xml:space="preserve"> create \</w:t>
      </w:r>
    </w:p>
    <w:p w14:paraId="40D594BF" w14:textId="77777777" w:rsidR="00F57175" w:rsidRDefault="00F57175" w:rsidP="00F57175">
      <w:pPr>
        <w:pStyle w:val="IntenseQuote"/>
      </w:pPr>
      <w:r>
        <w:t xml:space="preserve">  --resource-group </w:t>
      </w:r>
      <w:proofErr w:type="spellStart"/>
      <w:r>
        <w:t>aiops</w:t>
      </w:r>
      <w:proofErr w:type="spellEnd"/>
      <w:r>
        <w:t xml:space="preserve"> \</w:t>
      </w:r>
    </w:p>
    <w:p w14:paraId="5CB83774" w14:textId="77777777" w:rsidR="00F57175" w:rsidRDefault="00F57175" w:rsidP="00F57175">
      <w:pPr>
        <w:pStyle w:val="IntenseQuote"/>
      </w:pPr>
      <w:r>
        <w:t xml:space="preserve">  --name AIOps-NIC \</w:t>
      </w:r>
    </w:p>
    <w:p w14:paraId="223455B4" w14:textId="77777777" w:rsidR="00F57175" w:rsidRDefault="00F57175" w:rsidP="00F57175">
      <w:pPr>
        <w:pStyle w:val="IntenseQuote"/>
      </w:pPr>
      <w:r>
        <w:t xml:space="preserve">  --location </w:t>
      </w:r>
      <w:proofErr w:type="spellStart"/>
      <w:r>
        <w:t>eastus</w:t>
      </w:r>
      <w:proofErr w:type="spellEnd"/>
      <w:r>
        <w:t xml:space="preserve"> \</w:t>
      </w:r>
    </w:p>
    <w:p w14:paraId="4CC897D5" w14:textId="77777777" w:rsidR="00F57175" w:rsidRDefault="00F57175" w:rsidP="00F57175">
      <w:pPr>
        <w:pStyle w:val="IntenseQuote"/>
      </w:pPr>
      <w:r>
        <w:t xml:space="preserve">  --</w:t>
      </w:r>
      <w:proofErr w:type="spellStart"/>
      <w:r>
        <w:t>vnet</w:t>
      </w:r>
      <w:proofErr w:type="spellEnd"/>
      <w:r>
        <w:t>-name AIOps-</w:t>
      </w:r>
      <w:proofErr w:type="spellStart"/>
      <w:r>
        <w:t>VNet</w:t>
      </w:r>
      <w:proofErr w:type="spellEnd"/>
      <w:r>
        <w:t xml:space="preserve"> \</w:t>
      </w:r>
    </w:p>
    <w:p w14:paraId="7BDDCFCC" w14:textId="46759E1F" w:rsidR="001842B9" w:rsidRDefault="00F57175" w:rsidP="00F57175">
      <w:pPr>
        <w:pStyle w:val="IntenseQuote"/>
      </w:pPr>
      <w:r>
        <w:t xml:space="preserve">  --subnet AIOps-Subnet</w:t>
      </w:r>
    </w:p>
    <w:p w14:paraId="47C6BFD1" w14:textId="1039CC1A" w:rsidR="00FB2426" w:rsidRDefault="00FB2426" w:rsidP="00FB2426">
      <w:pPr>
        <w:pStyle w:val="Heading3"/>
      </w:pPr>
      <w:r>
        <w:t>Step 8</w:t>
      </w:r>
      <w:proofErr w:type="gramStart"/>
      <w:r>
        <w:t xml:space="preserve">: </w:t>
      </w:r>
      <w:r w:rsidRPr="00FB2426">
        <w:t xml:space="preserve"> Create</w:t>
      </w:r>
      <w:proofErr w:type="gramEnd"/>
      <w:r w:rsidRPr="00FB2426">
        <w:t xml:space="preserve"> the VM (password-based login)</w:t>
      </w:r>
    </w:p>
    <w:p w14:paraId="2EB98E8B" w14:textId="77777777" w:rsidR="00FB2426" w:rsidRDefault="00FB2426" w:rsidP="00FB2426">
      <w:r>
        <w:t>Command:</w:t>
      </w:r>
    </w:p>
    <w:p w14:paraId="2645A16F" w14:textId="77777777" w:rsidR="00FB2426" w:rsidRDefault="00FB2426" w:rsidP="00FB2426">
      <w:pPr>
        <w:pStyle w:val="IntenseQuote"/>
      </w:pP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14:paraId="584ED87E" w14:textId="77777777" w:rsidR="00FB2426" w:rsidRDefault="00FB2426" w:rsidP="00FB2426">
      <w:pPr>
        <w:pStyle w:val="IntenseQuote"/>
      </w:pPr>
      <w:r>
        <w:t xml:space="preserve">  --resource-group </w:t>
      </w:r>
      <w:proofErr w:type="spellStart"/>
      <w:r>
        <w:t>aiops</w:t>
      </w:r>
      <w:proofErr w:type="spellEnd"/>
      <w:r>
        <w:t xml:space="preserve"> \</w:t>
      </w:r>
    </w:p>
    <w:p w14:paraId="63D44A50" w14:textId="77777777" w:rsidR="00FB2426" w:rsidRDefault="00FB2426" w:rsidP="00FB2426">
      <w:pPr>
        <w:pStyle w:val="IntenseQuote"/>
      </w:pPr>
      <w:r>
        <w:t xml:space="preserve">  --name aiops-dev-vm-1 \</w:t>
      </w:r>
    </w:p>
    <w:p w14:paraId="6233D885" w14:textId="77777777" w:rsidR="00FB2426" w:rsidRDefault="00FB2426" w:rsidP="00FB2426">
      <w:pPr>
        <w:pStyle w:val="IntenseQuote"/>
      </w:pPr>
      <w:r>
        <w:t xml:space="preserve">  --</w:t>
      </w:r>
      <w:proofErr w:type="spellStart"/>
      <w:r>
        <w:t>nics</w:t>
      </w:r>
      <w:proofErr w:type="spellEnd"/>
      <w:r>
        <w:t xml:space="preserve"> AIOps-NIC \</w:t>
      </w:r>
    </w:p>
    <w:p w14:paraId="7A065103" w14:textId="77777777" w:rsidR="00FB2426" w:rsidRDefault="00FB2426" w:rsidP="00FB2426">
      <w:pPr>
        <w:pStyle w:val="IntenseQuote"/>
      </w:pPr>
      <w:r>
        <w:t xml:space="preserve">  --location </w:t>
      </w:r>
      <w:proofErr w:type="spellStart"/>
      <w:r>
        <w:t>eastus</w:t>
      </w:r>
      <w:proofErr w:type="spellEnd"/>
      <w:r>
        <w:t xml:space="preserve"> \</w:t>
      </w:r>
    </w:p>
    <w:p w14:paraId="5F5ED31A" w14:textId="77777777" w:rsidR="00FB2426" w:rsidRDefault="00FB2426" w:rsidP="00FB2426">
      <w:pPr>
        <w:pStyle w:val="IntenseQuote"/>
      </w:pPr>
      <w:r>
        <w:t xml:space="preserve">  --image Ubuntu2204 \</w:t>
      </w:r>
    </w:p>
    <w:p w14:paraId="53D585C1" w14:textId="77777777" w:rsidR="00FB2426" w:rsidRDefault="00FB2426" w:rsidP="00FB2426">
      <w:pPr>
        <w:pStyle w:val="IntenseQuote"/>
      </w:pPr>
      <w:r>
        <w:t xml:space="preserve">  --admin-username </w:t>
      </w:r>
      <w:proofErr w:type="spellStart"/>
      <w:r>
        <w:t>azureuser</w:t>
      </w:r>
      <w:proofErr w:type="spellEnd"/>
      <w:r>
        <w:t xml:space="preserve"> \</w:t>
      </w:r>
    </w:p>
    <w:p w14:paraId="417919E0" w14:textId="77777777" w:rsidR="00FB2426" w:rsidRDefault="00FB2426" w:rsidP="00FB2426">
      <w:pPr>
        <w:pStyle w:val="IntenseQuote"/>
      </w:pPr>
      <w:r>
        <w:t xml:space="preserve">  --admin-password 'azureuser123!' \</w:t>
      </w:r>
    </w:p>
    <w:p w14:paraId="5DE27B44" w14:textId="77777777" w:rsidR="00FB2426" w:rsidRDefault="00FB2426" w:rsidP="00FB2426">
      <w:pPr>
        <w:pStyle w:val="IntenseQuote"/>
      </w:pPr>
      <w:r>
        <w:t xml:space="preserve">  --size Standard_D2s_v3 \</w:t>
      </w:r>
    </w:p>
    <w:p w14:paraId="6A86F8FF" w14:textId="549FD830" w:rsidR="00FB2426" w:rsidRDefault="00FB2426" w:rsidP="00FB2426">
      <w:pPr>
        <w:pStyle w:val="IntenseQuote"/>
      </w:pPr>
      <w:r>
        <w:t xml:space="preserve">  --no-wait</w:t>
      </w:r>
    </w:p>
    <w:p w14:paraId="0789AD37" w14:textId="77777777" w:rsidR="00FB2426" w:rsidRPr="00FB2426" w:rsidRDefault="00FB2426" w:rsidP="00FB2426"/>
    <w:p w14:paraId="384758F5" w14:textId="1AA9B195" w:rsidR="001842B9" w:rsidRDefault="00000000">
      <w:pPr>
        <w:pStyle w:val="Heading3"/>
      </w:pPr>
      <w:r>
        <w:t xml:space="preserve">Step </w:t>
      </w:r>
      <w:r w:rsidR="00FB2426">
        <w:t>9</w:t>
      </w:r>
      <w:r>
        <w:t>: Enable Azure Bastion Access</w:t>
      </w:r>
    </w:p>
    <w:p w14:paraId="242C7836" w14:textId="77777777" w:rsidR="001842B9" w:rsidRDefault="00000000">
      <w:r>
        <w:t>Command:</w:t>
      </w:r>
    </w:p>
    <w:p w14:paraId="590C74DA" w14:textId="77777777" w:rsidR="001842B9" w:rsidRDefault="00000000">
      <w:pPr>
        <w:pStyle w:val="IntenseQuote"/>
      </w:pPr>
      <w:r>
        <w:t>No command required — done via Azure Portal</w:t>
      </w:r>
    </w:p>
    <w:p w14:paraId="4DEBA2BD" w14:textId="77777777" w:rsidR="001842B9" w:rsidRDefault="00000000">
      <w:r>
        <w:t>Explanation:</w:t>
      </w:r>
    </w:p>
    <w:p w14:paraId="63CF1ACE" w14:textId="77777777" w:rsidR="001842B9" w:rsidRDefault="00000000">
      <w:r>
        <w:t>Once Bastion is provisioned, connect to the VM:</w:t>
      </w:r>
      <w:r>
        <w:br/>
        <w:t>- Go to Virtual Machines &gt; aiops-dev-vm-&lt;yourGitHubUsername&gt;</w:t>
      </w:r>
      <w:r>
        <w:br/>
        <w:t>- Click 'Connect' &gt; 'Bastion'</w:t>
      </w:r>
      <w:r>
        <w:br/>
        <w:t>- Enter credentials and use browser-based SSH</w:t>
      </w:r>
    </w:p>
    <w:p w14:paraId="1B442B21" w14:textId="77777777" w:rsidR="001842B9" w:rsidRDefault="00000000">
      <w:pPr>
        <w:pStyle w:val="Heading2"/>
      </w:pPr>
      <w:r>
        <w:t>Step 9: Install Developer Tools in the VM</w:t>
      </w:r>
    </w:p>
    <w:p w14:paraId="21373FBF" w14:textId="77777777" w:rsidR="001842B9" w:rsidRDefault="00000000">
      <w:pPr>
        <w:pStyle w:val="Heading3"/>
      </w:pPr>
      <w:r>
        <w:t>Update package list</w:t>
      </w:r>
    </w:p>
    <w:p w14:paraId="5F95430C" w14:textId="77777777" w:rsidR="001842B9" w:rsidRDefault="00000000">
      <w:r>
        <w:t>Command:</w:t>
      </w:r>
    </w:p>
    <w:p w14:paraId="7C3A1A31" w14:textId="77777777" w:rsidR="001842B9" w:rsidRDefault="00000000">
      <w:pPr>
        <w:pStyle w:val="IntenseQuote"/>
      </w:pPr>
      <w:r>
        <w:t>sudo apt update</w:t>
      </w:r>
    </w:p>
    <w:p w14:paraId="5C0BCD26" w14:textId="77777777" w:rsidR="001842B9" w:rsidRDefault="00000000">
      <w:r>
        <w:t>Explanation:</w:t>
      </w:r>
    </w:p>
    <w:p w14:paraId="4BCA14AE" w14:textId="77777777" w:rsidR="001842B9" w:rsidRDefault="00000000">
      <w:r>
        <w:t>Refreshes the package index.</w:t>
      </w:r>
    </w:p>
    <w:p w14:paraId="228823F1" w14:textId="77777777" w:rsidR="001842B9" w:rsidRDefault="00000000">
      <w:pPr>
        <w:pStyle w:val="Heading3"/>
      </w:pPr>
      <w:r>
        <w:t>Upgrade packages</w:t>
      </w:r>
    </w:p>
    <w:p w14:paraId="5BD78806" w14:textId="77777777" w:rsidR="001842B9" w:rsidRDefault="00000000">
      <w:r>
        <w:t>Command:</w:t>
      </w:r>
    </w:p>
    <w:p w14:paraId="768A4636" w14:textId="77777777" w:rsidR="001842B9" w:rsidRDefault="00000000">
      <w:pPr>
        <w:pStyle w:val="IntenseQuote"/>
      </w:pPr>
      <w:r>
        <w:t>sudo apt upgrade -y</w:t>
      </w:r>
    </w:p>
    <w:p w14:paraId="31B4855F" w14:textId="77777777" w:rsidR="001842B9" w:rsidRDefault="00000000">
      <w:r>
        <w:t>Explanation:</w:t>
      </w:r>
    </w:p>
    <w:p w14:paraId="756D5BCF" w14:textId="77777777" w:rsidR="001842B9" w:rsidRDefault="00000000">
      <w:r>
        <w:t>Updates all existing packages.</w:t>
      </w:r>
    </w:p>
    <w:p w14:paraId="7F680D48" w14:textId="77777777" w:rsidR="001842B9" w:rsidRDefault="00000000">
      <w:pPr>
        <w:pStyle w:val="Heading3"/>
      </w:pPr>
      <w:r>
        <w:t>Install Git</w:t>
      </w:r>
    </w:p>
    <w:p w14:paraId="55D27160" w14:textId="77777777" w:rsidR="001842B9" w:rsidRDefault="00000000">
      <w:r>
        <w:t>Command:</w:t>
      </w:r>
    </w:p>
    <w:p w14:paraId="05545136" w14:textId="77777777" w:rsidR="001842B9" w:rsidRDefault="00000000">
      <w:pPr>
        <w:pStyle w:val="IntenseQuote"/>
      </w:pPr>
      <w:r>
        <w:t>sudo apt install git -y</w:t>
      </w:r>
    </w:p>
    <w:p w14:paraId="0EBC3639" w14:textId="77777777" w:rsidR="001842B9" w:rsidRDefault="00000000">
      <w:r>
        <w:t>Explanation:</w:t>
      </w:r>
    </w:p>
    <w:p w14:paraId="6578E59F" w14:textId="77777777" w:rsidR="001842B9" w:rsidRDefault="00000000">
      <w:r>
        <w:t>Installs Git version control.</w:t>
      </w:r>
    </w:p>
    <w:p w14:paraId="6A0DF873" w14:textId="77777777" w:rsidR="001842B9" w:rsidRDefault="00000000">
      <w:pPr>
        <w:pStyle w:val="Heading3"/>
      </w:pPr>
      <w:r>
        <w:t>Check Git version</w:t>
      </w:r>
    </w:p>
    <w:p w14:paraId="35013F00" w14:textId="77777777" w:rsidR="001842B9" w:rsidRDefault="00000000">
      <w:r>
        <w:t>Command:</w:t>
      </w:r>
    </w:p>
    <w:p w14:paraId="0BDABA12" w14:textId="77777777" w:rsidR="001842B9" w:rsidRDefault="00000000">
      <w:pPr>
        <w:pStyle w:val="IntenseQuote"/>
      </w:pPr>
      <w:r>
        <w:lastRenderedPageBreak/>
        <w:t>git --version</w:t>
      </w:r>
    </w:p>
    <w:p w14:paraId="6120FA90" w14:textId="77777777" w:rsidR="001842B9" w:rsidRDefault="00000000">
      <w:r>
        <w:t>Explanation:</w:t>
      </w:r>
    </w:p>
    <w:p w14:paraId="49393EBA" w14:textId="77777777" w:rsidR="001842B9" w:rsidRDefault="00000000">
      <w:r>
        <w:t>Verifies Git installation.</w:t>
      </w:r>
    </w:p>
    <w:p w14:paraId="34284C4C" w14:textId="77777777" w:rsidR="001842B9" w:rsidRDefault="00000000">
      <w:pPr>
        <w:pStyle w:val="Heading3"/>
      </w:pPr>
      <w:r>
        <w:t>Install Python and tools</w:t>
      </w:r>
    </w:p>
    <w:p w14:paraId="0903DA93" w14:textId="77777777" w:rsidR="001842B9" w:rsidRDefault="00000000">
      <w:r>
        <w:t>Command:</w:t>
      </w:r>
    </w:p>
    <w:p w14:paraId="73E50082" w14:textId="77777777" w:rsidR="001842B9" w:rsidRDefault="00000000">
      <w:pPr>
        <w:pStyle w:val="IntenseQuote"/>
      </w:pPr>
      <w:r>
        <w:t>sudo apt install python3 python3-pip python3-venv -y</w:t>
      </w:r>
    </w:p>
    <w:p w14:paraId="33516387" w14:textId="77777777" w:rsidR="001842B9" w:rsidRDefault="00000000">
      <w:r>
        <w:t>Explanation:</w:t>
      </w:r>
    </w:p>
    <w:p w14:paraId="546405E3" w14:textId="77777777" w:rsidR="001842B9" w:rsidRDefault="00000000">
      <w:r>
        <w:t>Installs Python and pip.</w:t>
      </w:r>
    </w:p>
    <w:p w14:paraId="1C42B91F" w14:textId="77777777" w:rsidR="001842B9" w:rsidRDefault="00000000">
      <w:pPr>
        <w:pStyle w:val="Heading3"/>
      </w:pPr>
      <w:r>
        <w:t>Check versions</w:t>
      </w:r>
    </w:p>
    <w:p w14:paraId="46C4A411" w14:textId="77777777" w:rsidR="001842B9" w:rsidRDefault="00000000">
      <w:r>
        <w:t>Command:</w:t>
      </w:r>
    </w:p>
    <w:p w14:paraId="00D6F6CC" w14:textId="77777777" w:rsidR="001842B9" w:rsidRDefault="00000000">
      <w:pPr>
        <w:pStyle w:val="IntenseQuote"/>
      </w:pPr>
      <w:r>
        <w:t>python3 --version</w:t>
      </w:r>
      <w:r>
        <w:br/>
        <w:t>pip3 --version</w:t>
      </w:r>
    </w:p>
    <w:p w14:paraId="51C6A2AF" w14:textId="77777777" w:rsidR="001842B9" w:rsidRDefault="00000000">
      <w:r>
        <w:t>Explanation:</w:t>
      </w:r>
    </w:p>
    <w:p w14:paraId="4C5C04B7" w14:textId="77777777" w:rsidR="001842B9" w:rsidRDefault="00000000">
      <w:r>
        <w:t>Verifies Python and pip.</w:t>
      </w:r>
    </w:p>
    <w:p w14:paraId="012DD06D" w14:textId="77777777" w:rsidR="001842B9" w:rsidRDefault="00000000">
      <w:pPr>
        <w:pStyle w:val="Heading3"/>
      </w:pPr>
      <w:r>
        <w:t>Install Docker</w:t>
      </w:r>
    </w:p>
    <w:p w14:paraId="55A1A74F" w14:textId="77777777" w:rsidR="001842B9" w:rsidRDefault="00000000">
      <w:r>
        <w:t>Command:</w:t>
      </w:r>
    </w:p>
    <w:p w14:paraId="359C6701" w14:textId="77777777" w:rsidR="001842B9" w:rsidRDefault="00000000">
      <w:pPr>
        <w:pStyle w:val="IntenseQuote"/>
      </w:pPr>
      <w:r>
        <w:t>sudo apt install docker.io -y</w:t>
      </w:r>
    </w:p>
    <w:p w14:paraId="4C28667B" w14:textId="77777777" w:rsidR="001842B9" w:rsidRDefault="00000000">
      <w:r>
        <w:t>Explanation:</w:t>
      </w:r>
    </w:p>
    <w:p w14:paraId="44F063B6" w14:textId="77777777" w:rsidR="001842B9" w:rsidRDefault="00000000">
      <w:r>
        <w:t>Installs Docker runtime.</w:t>
      </w:r>
    </w:p>
    <w:p w14:paraId="552E0D97" w14:textId="77777777" w:rsidR="001842B9" w:rsidRDefault="00000000">
      <w:pPr>
        <w:pStyle w:val="Heading3"/>
      </w:pPr>
      <w:r>
        <w:t>Enable Docker</w:t>
      </w:r>
    </w:p>
    <w:p w14:paraId="62CC36D7" w14:textId="77777777" w:rsidR="001842B9" w:rsidRDefault="00000000">
      <w:r>
        <w:t>Command:</w:t>
      </w:r>
    </w:p>
    <w:p w14:paraId="4F60BFE7" w14:textId="77777777" w:rsidR="001842B9" w:rsidRDefault="00000000">
      <w:pPr>
        <w:pStyle w:val="IntenseQuote"/>
      </w:pPr>
      <w:r>
        <w:t>sudo systemctl start docker</w:t>
      </w:r>
      <w:r>
        <w:br/>
        <w:t>sudo systemctl enable docker</w:t>
      </w:r>
    </w:p>
    <w:p w14:paraId="4DAEED0A" w14:textId="77777777" w:rsidR="001842B9" w:rsidRDefault="00000000">
      <w:r>
        <w:t>Explanation:</w:t>
      </w:r>
    </w:p>
    <w:p w14:paraId="4AC87698" w14:textId="77777777" w:rsidR="001842B9" w:rsidRDefault="00000000">
      <w:r>
        <w:t>Starts and enables Docker service.</w:t>
      </w:r>
    </w:p>
    <w:p w14:paraId="077A7685" w14:textId="77777777" w:rsidR="001842B9" w:rsidRDefault="00000000">
      <w:pPr>
        <w:pStyle w:val="Heading3"/>
      </w:pPr>
      <w:r>
        <w:t>Docker permissions</w:t>
      </w:r>
    </w:p>
    <w:p w14:paraId="002182DE" w14:textId="77777777" w:rsidR="001842B9" w:rsidRDefault="00000000">
      <w:r>
        <w:t>Command:</w:t>
      </w:r>
    </w:p>
    <w:p w14:paraId="20A63B1E" w14:textId="77777777" w:rsidR="001842B9" w:rsidRDefault="00000000">
      <w:pPr>
        <w:pStyle w:val="IntenseQuote"/>
      </w:pPr>
      <w:r>
        <w:lastRenderedPageBreak/>
        <w:t>sudo usermod -aG docker azureuser</w:t>
      </w:r>
    </w:p>
    <w:p w14:paraId="2436B7C8" w14:textId="77777777" w:rsidR="001842B9" w:rsidRDefault="00000000">
      <w:r>
        <w:t>Explanation:</w:t>
      </w:r>
    </w:p>
    <w:p w14:paraId="62353943" w14:textId="77777777" w:rsidR="001842B9" w:rsidRDefault="00000000">
      <w:r>
        <w:t>Allows running Docker without sudo.</w:t>
      </w:r>
    </w:p>
    <w:p w14:paraId="2EE2B5BA" w14:textId="77777777" w:rsidR="001842B9" w:rsidRDefault="00000000">
      <w:pPr>
        <w:pStyle w:val="Heading2"/>
      </w:pPr>
      <w:r>
        <w:t>Step 10: Create Your GitHub Account and Repository</w:t>
      </w:r>
    </w:p>
    <w:p w14:paraId="4A627A1C" w14:textId="77777777" w:rsidR="001842B9" w:rsidRDefault="00000000">
      <w:r>
        <w:t>Go to https://github.com, sign up with your details, and verify your email address.</w:t>
      </w:r>
    </w:p>
    <w:p w14:paraId="3EF36056" w14:textId="77777777" w:rsidR="001842B9" w:rsidRDefault="00000000">
      <w:pPr>
        <w:pStyle w:val="Heading3"/>
      </w:pPr>
      <w:r>
        <w:t>Create a Private GitHub Repository</w:t>
      </w:r>
    </w:p>
    <w:p w14:paraId="19C386C1" w14:textId="77777777" w:rsidR="001842B9" w:rsidRDefault="00000000">
      <w:r>
        <w:t>- Click the '+' icon &gt; New repository</w:t>
      </w:r>
      <w:r>
        <w:br/>
        <w:t>- Repository name: aiops-lab-&lt;yourGitHubUsername&gt;</w:t>
      </w:r>
      <w:r>
        <w:br/>
        <w:t>- Description: Repository for AIOps Labs</w:t>
      </w:r>
      <w:r>
        <w:br/>
        <w:t>- Set to Private</w:t>
      </w:r>
      <w:r>
        <w:br/>
        <w:t>- Initialize with README and Python .gitignore</w:t>
      </w:r>
      <w:r>
        <w:br/>
        <w:t>- Click 'Create repository'</w:t>
      </w:r>
    </w:p>
    <w:p w14:paraId="7D1566D6" w14:textId="77777777" w:rsidR="001842B9" w:rsidRDefault="00000000">
      <w:pPr>
        <w:pStyle w:val="Heading3"/>
      </w:pPr>
      <w:r>
        <w:t>Clone Repository into the VM</w:t>
      </w:r>
    </w:p>
    <w:p w14:paraId="39171FF2" w14:textId="77777777" w:rsidR="001842B9" w:rsidRDefault="00000000">
      <w:r>
        <w:t>In your VM terminal:</w:t>
      </w:r>
    </w:p>
    <w:p w14:paraId="473158A9" w14:textId="77777777" w:rsidR="001842B9" w:rsidRDefault="00000000">
      <w:pPr>
        <w:pStyle w:val="IntenseQuote"/>
      </w:pPr>
      <w:r>
        <w:t>cd ~</w:t>
      </w:r>
      <w:r>
        <w:br/>
        <w:t>git clone https://github.com/&lt;yourGitHubUsername&gt;/aiops-lab-&lt;yourGitHubUsername&gt;.git</w:t>
      </w:r>
      <w:r>
        <w:br/>
        <w:t>cd aiops-lab-&lt;yourGitHubUsername&gt;</w:t>
      </w:r>
    </w:p>
    <w:p w14:paraId="4B232BC1" w14:textId="77777777" w:rsidR="001842B9" w:rsidRDefault="00000000">
      <w:pPr>
        <w:pStyle w:val="Heading3"/>
      </w:pPr>
      <w:r>
        <w:t>Add and Push a Test File</w:t>
      </w:r>
    </w:p>
    <w:p w14:paraId="1F525538" w14:textId="77777777" w:rsidR="001842B9" w:rsidRDefault="00000000">
      <w:pPr>
        <w:pStyle w:val="Heading4"/>
      </w:pPr>
      <w:r>
        <w:t>Create file</w:t>
      </w:r>
    </w:p>
    <w:p w14:paraId="349C1179" w14:textId="77777777" w:rsidR="001842B9" w:rsidRDefault="00000000">
      <w:pPr>
        <w:pStyle w:val="IntenseQuote"/>
      </w:pPr>
      <w:r>
        <w:t>echo 'print("Hello from AIOps VM")' &gt; hello.py</w:t>
      </w:r>
    </w:p>
    <w:p w14:paraId="62571769" w14:textId="77777777" w:rsidR="001842B9" w:rsidRDefault="00000000">
      <w:pPr>
        <w:pStyle w:val="Heading4"/>
      </w:pPr>
      <w:r>
        <w:t>Add file</w:t>
      </w:r>
    </w:p>
    <w:p w14:paraId="422A09C9" w14:textId="77777777" w:rsidR="001842B9" w:rsidRDefault="00000000">
      <w:pPr>
        <w:pStyle w:val="IntenseQuote"/>
      </w:pPr>
      <w:r>
        <w:t>git add hello.py</w:t>
      </w:r>
    </w:p>
    <w:p w14:paraId="61C63A69" w14:textId="77777777" w:rsidR="001842B9" w:rsidRDefault="00000000">
      <w:pPr>
        <w:pStyle w:val="Heading4"/>
      </w:pPr>
      <w:r>
        <w:t>Set identity</w:t>
      </w:r>
    </w:p>
    <w:p w14:paraId="0CBBB88C" w14:textId="77777777" w:rsidR="001842B9" w:rsidRDefault="00000000">
      <w:pPr>
        <w:pStyle w:val="IntenseQuote"/>
      </w:pPr>
      <w:r>
        <w:t>git config --global user.name "Your Name"</w:t>
      </w:r>
      <w:r>
        <w:br/>
        <w:t>git config --global user.email "you@example.com"</w:t>
      </w:r>
    </w:p>
    <w:p w14:paraId="18A383A4" w14:textId="77777777" w:rsidR="001842B9" w:rsidRDefault="00000000">
      <w:pPr>
        <w:pStyle w:val="Heading4"/>
      </w:pPr>
      <w:r>
        <w:t>Commit file</w:t>
      </w:r>
    </w:p>
    <w:p w14:paraId="53FDE792" w14:textId="77777777" w:rsidR="001842B9" w:rsidRDefault="00000000">
      <w:pPr>
        <w:pStyle w:val="IntenseQuote"/>
      </w:pPr>
      <w:r>
        <w:t>git commit -m "Initial test file"</w:t>
      </w:r>
    </w:p>
    <w:p w14:paraId="4EA9A055" w14:textId="77777777" w:rsidR="001842B9" w:rsidRDefault="00000000">
      <w:pPr>
        <w:pStyle w:val="Heading4"/>
      </w:pPr>
      <w:r>
        <w:lastRenderedPageBreak/>
        <w:t>Push file</w:t>
      </w:r>
    </w:p>
    <w:p w14:paraId="5C78C3FB" w14:textId="77777777" w:rsidR="001842B9" w:rsidRDefault="00000000">
      <w:pPr>
        <w:pStyle w:val="IntenseQuote"/>
      </w:pPr>
      <w:r>
        <w:t>git push origin main</w:t>
      </w:r>
    </w:p>
    <w:p w14:paraId="20034BA1" w14:textId="77777777" w:rsidR="001842B9" w:rsidRDefault="00000000">
      <w:pPr>
        <w:pStyle w:val="Heading2"/>
      </w:pPr>
      <w:r>
        <w:t>Lab Completion Checklist</w:t>
      </w:r>
    </w:p>
    <w:p w14:paraId="397911FE" w14:textId="77777777" w:rsidR="001842B9" w:rsidRDefault="00000000">
      <w:r>
        <w:t>By completing this lab, you have:</w:t>
      </w:r>
      <w:r>
        <w:br/>
        <w:t>- Logged into Azure and launched Cloud Shell</w:t>
      </w:r>
      <w:r>
        <w:br/>
        <w:t>- Created all required infrastructure via CLI</w:t>
      </w:r>
      <w:r>
        <w:br/>
        <w:t>- Deployed a VM and connected via Bastion</w:t>
      </w:r>
      <w:r>
        <w:br/>
        <w:t>- Installed Git, Python, Docker</w:t>
      </w:r>
      <w:r>
        <w:br/>
        <w:t>- Created a GitHub account and repository</w:t>
      </w:r>
      <w:r>
        <w:br/>
        <w:t>- Cloned, modified, and pushed code to GitHub</w:t>
      </w:r>
    </w:p>
    <w:sectPr w:rsidR="001842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567865">
    <w:abstractNumId w:val="8"/>
  </w:num>
  <w:num w:numId="2" w16cid:durableId="1150558305">
    <w:abstractNumId w:val="6"/>
  </w:num>
  <w:num w:numId="3" w16cid:durableId="1221793138">
    <w:abstractNumId w:val="5"/>
  </w:num>
  <w:num w:numId="4" w16cid:durableId="2128885990">
    <w:abstractNumId w:val="4"/>
  </w:num>
  <w:num w:numId="5" w16cid:durableId="1921138137">
    <w:abstractNumId w:val="7"/>
  </w:num>
  <w:num w:numId="6" w16cid:durableId="1196236026">
    <w:abstractNumId w:val="3"/>
  </w:num>
  <w:num w:numId="7" w16cid:durableId="2032097722">
    <w:abstractNumId w:val="2"/>
  </w:num>
  <w:num w:numId="8" w16cid:durableId="636685554">
    <w:abstractNumId w:val="1"/>
  </w:num>
  <w:num w:numId="9" w16cid:durableId="20375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2B9"/>
    <w:rsid w:val="00237C5A"/>
    <w:rsid w:val="0029639D"/>
    <w:rsid w:val="00326F90"/>
    <w:rsid w:val="006E1062"/>
    <w:rsid w:val="00AA1D8D"/>
    <w:rsid w:val="00AB63E3"/>
    <w:rsid w:val="00B47730"/>
    <w:rsid w:val="00CB0664"/>
    <w:rsid w:val="00F57175"/>
    <w:rsid w:val="00FB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33B8D"/>
  <w14:defaultImageDpi w14:val="300"/>
  <w15:docId w15:val="{764AE18B-7EDF-47FD-81A3-ED43AB50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Deepanshu Pasrija</cp:lastModifiedBy>
  <cp:revision>3</cp:revision>
  <dcterms:created xsi:type="dcterms:W3CDTF">2013-12-23T23:15:00Z</dcterms:created>
  <dcterms:modified xsi:type="dcterms:W3CDTF">2025-07-15T08:05:00Z</dcterms:modified>
  <cp:category/>
</cp:coreProperties>
</file>