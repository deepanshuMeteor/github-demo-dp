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A5B1" w14:textId="37EF0D14" w:rsidR="001005EF" w:rsidRDefault="00000000">
      <w:pPr>
        <w:pStyle w:val="Title"/>
      </w:pPr>
      <w:proofErr w:type="gramStart"/>
      <w:r>
        <w:t>Lab :</w:t>
      </w:r>
      <w:proofErr w:type="gramEnd"/>
      <w:r>
        <w:t xml:space="preserve"> Project Structuring, Version Control, Docker, and Azure Container Registry Integration</w:t>
      </w:r>
    </w:p>
    <w:p w14:paraId="2F2E7B40" w14:textId="77777777" w:rsidR="001005EF" w:rsidRDefault="00000000">
      <w:pPr>
        <w:pStyle w:val="Heading2"/>
      </w:pPr>
      <w:r>
        <w:t>Objective</w:t>
      </w:r>
    </w:p>
    <w:p w14:paraId="253B1B25" w14:textId="77777777" w:rsidR="001005EF" w:rsidRDefault="00000000">
      <w:r>
        <w:t>In this lab, you will implement an end-to-end workflow for an AIOps project. You will:</w:t>
      </w:r>
    </w:p>
    <w:p w14:paraId="678D2C90" w14:textId="68D5843E" w:rsidR="001005EF" w:rsidRDefault="00000000">
      <w:r>
        <w:t>- Create a modular and structured project folder on your Azure VM.</w:t>
      </w:r>
      <w:r>
        <w:br/>
        <w:t>- Develop a Python script to detect log anomalies.</w:t>
      </w:r>
      <w:r>
        <w:br/>
        <w:t>- Generate a sample log file for testing.</w:t>
      </w:r>
      <w:r>
        <w:br/>
        <w:t>- Initialize a Git repository and push your project to GitHub.</w:t>
      </w:r>
      <w:r>
        <w:br/>
        <w:t xml:space="preserve">- Create a </w:t>
      </w:r>
      <w:proofErr w:type="spellStart"/>
      <w:r>
        <w:t>Dockerfile</w:t>
      </w:r>
      <w:proofErr w:type="spellEnd"/>
      <w:r>
        <w:t xml:space="preserve"> to containerize your application.</w:t>
      </w:r>
      <w:r>
        <w:br/>
      </w:r>
      <w:r>
        <w:br/>
      </w:r>
    </w:p>
    <w:p w14:paraId="2DF36D26" w14:textId="77777777" w:rsidR="001005EF" w:rsidRDefault="00000000">
      <w:pPr>
        <w:pStyle w:val="Heading2"/>
      </w:pPr>
      <w:r>
        <w:t>Environment and Tools</w:t>
      </w:r>
    </w:p>
    <w:p w14:paraId="6EAF26AA" w14:textId="77777777" w:rsidR="001005EF" w:rsidRDefault="00000000">
      <w:r>
        <w:t>You will use the following resources and tools:</w:t>
      </w:r>
    </w:p>
    <w:p w14:paraId="506B3C1F" w14:textId="77777777" w:rsidR="001005EF" w:rsidRDefault="00000000">
      <w:r>
        <w:t>- Azure Virtual Machine (Ubuntu)</w:t>
      </w:r>
      <w:r>
        <w:br/>
        <w:t>- Azure Bastion</w:t>
      </w:r>
      <w:r>
        <w:br/>
        <w:t>- Azure Cloud Shell (Bash)</w:t>
      </w:r>
      <w:r>
        <w:br/>
        <w:t>- Git and GitHub</w:t>
      </w:r>
      <w:r>
        <w:br/>
        <w:t>- Docker</w:t>
      </w:r>
      <w:r>
        <w:br/>
        <w:t>- Python 3 and pip</w:t>
      </w:r>
    </w:p>
    <w:p w14:paraId="3CEE4E8C" w14:textId="77777777" w:rsidR="001005EF" w:rsidRDefault="00000000">
      <w:r>
        <w:t>You will also use the username and password provided by the trainer to access the Azure VM.</w:t>
      </w:r>
    </w:p>
    <w:p w14:paraId="1D48302C" w14:textId="77777777" w:rsidR="001005EF" w:rsidRDefault="00000000">
      <w:pPr>
        <w:pStyle w:val="Heading2"/>
      </w:pPr>
      <w:r>
        <w:t>Step 1: Connect to Your Azure VM Using Bastion</w:t>
      </w:r>
    </w:p>
    <w:p w14:paraId="756CBD41" w14:textId="77777777" w:rsidR="001005EF" w:rsidRDefault="00000000">
      <w:r>
        <w:t>1. Go to https://portal.azure.com and log in.</w:t>
      </w:r>
      <w:r>
        <w:br/>
        <w:t>2. Navigate to Virtual Machines &gt; aiops-dev-vm-&lt;yourGitHubUsername&gt;.</w:t>
      </w:r>
      <w:r>
        <w:br/>
        <w:t>3. Click Connect &gt; Bastion &gt; Use Bastion.</w:t>
      </w:r>
      <w:r>
        <w:br/>
        <w:t>4. Enter the provided username and password to access the terminal.</w:t>
      </w:r>
    </w:p>
    <w:p w14:paraId="67A56C6F" w14:textId="77777777" w:rsidR="001005EF" w:rsidRDefault="00000000">
      <w:r>
        <w:t>Explanation:</w:t>
      </w:r>
      <w:r>
        <w:br/>
        <w:t>Bastion provides secure access without exposing SSH ports to the internet.</w:t>
      </w:r>
    </w:p>
    <w:p w14:paraId="503DC80C" w14:textId="77777777" w:rsidR="001005EF" w:rsidRDefault="00000000">
      <w:pPr>
        <w:pStyle w:val="Heading2"/>
      </w:pPr>
      <w:r>
        <w:t>Step 2: Create the Project Folder Structure</w:t>
      </w:r>
    </w:p>
    <w:p w14:paraId="6D305983" w14:textId="77777777" w:rsidR="001005EF" w:rsidRDefault="00000000">
      <w:r>
        <w:t>Commands:</w:t>
      </w:r>
      <w:r>
        <w:br/>
        <w:t>mkdir -p ~/aiops-lab/{data,logs,scripts,models,docker}</w:t>
      </w:r>
      <w:r>
        <w:br/>
        <w:t>cd ~/aiops-lab</w:t>
      </w:r>
    </w:p>
    <w:p w14:paraId="72E6D8AB" w14:textId="77777777" w:rsidR="001005EF" w:rsidRDefault="00000000">
      <w:r>
        <w:lastRenderedPageBreak/>
        <w:t>Explanation:</w:t>
      </w:r>
      <w:r>
        <w:br/>
        <w:t>Creates a structured folder tree where:</w:t>
      </w:r>
      <w:r>
        <w:br/>
        <w:t>- 'data' is for datasets</w:t>
      </w:r>
      <w:r>
        <w:br/>
        <w:t>- 'logs' is for system/application logs</w:t>
      </w:r>
      <w:r>
        <w:br/>
        <w:t>- 'scripts' holds Python scripts</w:t>
      </w:r>
      <w:r>
        <w:br/>
        <w:t>- 'models' for ML models</w:t>
      </w:r>
      <w:r>
        <w:br/>
        <w:t>- 'docker' for Docker configurations</w:t>
      </w:r>
    </w:p>
    <w:p w14:paraId="1D130F7C" w14:textId="77777777" w:rsidR="001005EF" w:rsidRDefault="00000000">
      <w:pPr>
        <w:pStyle w:val="Heading2"/>
      </w:pPr>
      <w:r>
        <w:t>Step 3: Create a Sample Log File for Testing</w:t>
      </w:r>
    </w:p>
    <w:p w14:paraId="7F45C928" w14:textId="77777777" w:rsidR="001005EF" w:rsidRDefault="00000000">
      <w:r>
        <w:t>Commands:</w:t>
      </w:r>
      <w:r>
        <w:br/>
        <w:t>cd ~/aiops-lab/logs</w:t>
      </w:r>
      <w:r>
        <w:br/>
        <w:t>nano sample.log</w:t>
      </w:r>
    </w:p>
    <w:p w14:paraId="3342FDD1" w14:textId="77777777" w:rsidR="001005EF" w:rsidRDefault="00000000">
      <w:r>
        <w:t>Paste the following:</w:t>
      </w:r>
      <w:r>
        <w:br/>
        <w:t>2024-01-01 12:00:00 INFO Application started</w:t>
      </w:r>
      <w:r>
        <w:br/>
        <w:t>2024-01-01 12:05:10 ERROR Connection timed out</w:t>
      </w:r>
      <w:r>
        <w:br/>
        <w:t>2024-01-01 12:06:22 WARNING Memory usage high</w:t>
      </w:r>
      <w:r>
        <w:br/>
        <w:t>2024-01-01 12:07:45 EXCEPTION Null pointer dereferenced</w:t>
      </w:r>
      <w:r>
        <w:br/>
        <w:t>2024-01-01 12:08:30 INFO Process completed</w:t>
      </w:r>
    </w:p>
    <w:p w14:paraId="2C0FFF30" w14:textId="77777777" w:rsidR="001005EF" w:rsidRDefault="00000000">
      <w:r>
        <w:t>Explanation:</w:t>
      </w:r>
      <w:r>
        <w:br/>
        <w:t>Simulates a log file that includes anomalies like ERROR and EXCEPTION.</w:t>
      </w:r>
    </w:p>
    <w:p w14:paraId="7CBD9A1E" w14:textId="77777777" w:rsidR="001005EF" w:rsidRDefault="00000000">
      <w:pPr>
        <w:pStyle w:val="Heading2"/>
      </w:pPr>
      <w:r>
        <w:t>Step 4: Write the Python Script for Log Anomaly Detection</w:t>
      </w:r>
    </w:p>
    <w:p w14:paraId="10CE6E42" w14:textId="77777777" w:rsidR="001005EF" w:rsidRDefault="00000000">
      <w:r>
        <w:t>Commands:</w:t>
      </w:r>
      <w:r>
        <w:br/>
        <w:t>cd ~/aiops-lab/scripts</w:t>
      </w:r>
      <w:r>
        <w:br/>
        <w:t>nano log_anomaly_detector.py</w:t>
      </w:r>
    </w:p>
    <w:p w14:paraId="5A68891B" w14:textId="77777777" w:rsidR="001005EF" w:rsidRDefault="00000000">
      <w:r>
        <w:t>Paste the Python script:</w:t>
      </w:r>
      <w:r>
        <w:br/>
        <w:t>import sys</w:t>
      </w:r>
    </w:p>
    <w:p w14:paraId="7760B44F" w14:textId="77777777" w:rsidR="001005EF" w:rsidRDefault="00000000">
      <w:r>
        <w:t>def detect_anomalies(log_file):</w:t>
      </w:r>
      <w:r>
        <w:br/>
        <w:t xml:space="preserve">    with open(log_file, 'r') as f:</w:t>
      </w:r>
      <w:r>
        <w:br/>
        <w:t xml:space="preserve">        for line in f:</w:t>
      </w:r>
      <w:r>
        <w:br/>
        <w:t xml:space="preserve">            if 'error' in line.lower() or 'exception' in line.lower():</w:t>
      </w:r>
      <w:r>
        <w:br/>
        <w:t xml:space="preserve">                print(f"Anomaly Detected: {line.strip()}")</w:t>
      </w:r>
    </w:p>
    <w:p w14:paraId="53F2434B" w14:textId="77777777" w:rsidR="001005EF" w:rsidRDefault="00000000">
      <w:r>
        <w:t>if __name__ == '__main__':</w:t>
      </w:r>
      <w:r>
        <w:br/>
        <w:t xml:space="preserve">    if len(sys.argv) != 2:</w:t>
      </w:r>
      <w:r>
        <w:br/>
        <w:t xml:space="preserve">        print("Usage: python log_anomaly_detector.py &lt;log_file_path&gt;")</w:t>
      </w:r>
      <w:r>
        <w:br/>
        <w:t xml:space="preserve">        sys.exit(1)</w:t>
      </w:r>
      <w:r>
        <w:br/>
        <w:t xml:space="preserve">    detect_anomalies(sys.argv[1])</w:t>
      </w:r>
    </w:p>
    <w:p w14:paraId="100C732F" w14:textId="77777777" w:rsidR="001005EF" w:rsidRDefault="00000000">
      <w:r>
        <w:t>Test it:</w:t>
      </w:r>
      <w:r>
        <w:br/>
        <w:t>python3 log_anomaly_detector.py ../logs/sample.log</w:t>
      </w:r>
    </w:p>
    <w:p w14:paraId="48AB8ADF" w14:textId="77777777" w:rsidR="001005EF" w:rsidRDefault="00000000">
      <w:r>
        <w:lastRenderedPageBreak/>
        <w:t>Expected Output:</w:t>
      </w:r>
      <w:r>
        <w:br/>
        <w:t>Anomaly Detected: 2024-01-01 12:05:10 ERROR Connection timed out</w:t>
      </w:r>
      <w:r>
        <w:br/>
        <w:t>Anomaly Detected: 2024-01-01 12:07:45 EXCEPTION Null pointer dereferenced</w:t>
      </w:r>
    </w:p>
    <w:p w14:paraId="77FB5AB6" w14:textId="77777777" w:rsidR="001005EF" w:rsidRDefault="00000000">
      <w:r>
        <w:t>Explanation:</w:t>
      </w:r>
      <w:r>
        <w:br/>
        <w:t>Detects anomalies in log lines by searching for keywords.</w:t>
      </w:r>
    </w:p>
    <w:p w14:paraId="00D3DFD2" w14:textId="77777777" w:rsidR="001005EF" w:rsidRDefault="00000000">
      <w:pPr>
        <w:pStyle w:val="Heading2"/>
      </w:pPr>
      <w:r>
        <w:t>Step 5: Initialize Git and Push Project to GitHub</w:t>
      </w:r>
    </w:p>
    <w:p w14:paraId="5B3E3DC0" w14:textId="77777777" w:rsidR="001005EF" w:rsidRDefault="00000000">
      <w:r>
        <w:t>Commands:</w:t>
      </w:r>
      <w:r>
        <w:br/>
        <w:t>cd ~/aiops-lab</w:t>
      </w:r>
      <w:r>
        <w:br/>
        <w:t>git init</w:t>
      </w:r>
      <w:r>
        <w:br/>
        <w:t>git remote add origin https://github.com/&lt;yourGitHubUsername&gt;/aiops-lab-&lt;yourGitHubUsername&gt;.git</w:t>
      </w:r>
      <w:r>
        <w:br/>
        <w:t>echo "# AIOps Log Anomaly Detector" &gt; README.md</w:t>
      </w:r>
      <w:r>
        <w:br/>
        <w:t>git add .</w:t>
      </w:r>
      <w:r>
        <w:br/>
        <w:t>git commit -m "Initial commit"</w:t>
      </w:r>
      <w:r>
        <w:br/>
        <w:t>git push origin main</w:t>
      </w:r>
    </w:p>
    <w:p w14:paraId="7DD3CD02" w14:textId="77777777" w:rsidR="001005EF" w:rsidRDefault="00000000">
      <w:r>
        <w:t>Explanation:</w:t>
      </w:r>
      <w:r>
        <w:br/>
        <w:t>Pushes your local folder and versioned code to GitHub.</w:t>
      </w:r>
    </w:p>
    <w:p w14:paraId="416CBE5D" w14:textId="77777777" w:rsidR="001005EF" w:rsidRDefault="00000000">
      <w:pPr>
        <w:pStyle w:val="Heading2"/>
      </w:pPr>
      <w:r>
        <w:t>Step 6: Create a Dockerfile</w:t>
      </w:r>
    </w:p>
    <w:p w14:paraId="03CFBA59" w14:textId="77777777" w:rsidR="001005EF" w:rsidRDefault="00000000">
      <w:r>
        <w:t>Commands:</w:t>
      </w:r>
      <w:r>
        <w:br/>
        <w:t>cd ~/aiops-lab/docker</w:t>
      </w:r>
      <w:r>
        <w:br/>
        <w:t>nano Dockerfile</w:t>
      </w:r>
    </w:p>
    <w:p w14:paraId="532CA386" w14:textId="77777777" w:rsidR="001005EF" w:rsidRDefault="00000000">
      <w:r>
        <w:t>Paste:</w:t>
      </w:r>
      <w:r>
        <w:br/>
        <w:t>FROM python:3.10-slim</w:t>
      </w:r>
      <w:r>
        <w:br/>
        <w:t>WORKDIR /app</w:t>
      </w:r>
      <w:r>
        <w:br/>
        <w:t>COPY ../scripts/log_anomaly_detector.py .</w:t>
      </w:r>
      <w:r>
        <w:br/>
        <w:t>COPY ../logs/sample.log /logs/sample.log</w:t>
      </w:r>
      <w:r>
        <w:br/>
        <w:t>ENTRYPOINT ["python", "log_anomaly_detector.py", "/logs/sample.log"]</w:t>
      </w:r>
    </w:p>
    <w:p w14:paraId="728A388C" w14:textId="77777777" w:rsidR="001005EF" w:rsidRDefault="00000000">
      <w:r>
        <w:t>Explanation:</w:t>
      </w:r>
      <w:r>
        <w:br/>
        <w:t>Creates a lightweight container to run the Python script.</w:t>
      </w:r>
    </w:p>
    <w:p w14:paraId="3BA85024" w14:textId="77777777" w:rsidR="001005EF" w:rsidRDefault="00000000">
      <w:pPr>
        <w:pStyle w:val="Heading2"/>
      </w:pPr>
      <w:r>
        <w:t>Step 7: Build Docker Image Locally</w:t>
      </w:r>
    </w:p>
    <w:p w14:paraId="43174387" w14:textId="77777777" w:rsidR="001005EF" w:rsidRDefault="00000000">
      <w:r>
        <w:t>Commands:</w:t>
      </w:r>
      <w:r>
        <w:br/>
        <w:t>cd ~/aiops-lab</w:t>
      </w:r>
      <w:r>
        <w:br/>
        <w:t>docker build -t log-anomaly-detector:v1 -f docker/Dockerfile .</w:t>
      </w:r>
    </w:p>
    <w:p w14:paraId="6E8672B3" w14:textId="77777777" w:rsidR="001005EF" w:rsidRDefault="00000000">
      <w:r>
        <w:t>Explanation:</w:t>
      </w:r>
      <w:r>
        <w:br/>
        <w:t>Builds a local image using the Dockerfile.</w:t>
      </w:r>
    </w:p>
    <w:p w14:paraId="74FD5C1B" w14:textId="77777777" w:rsidR="001005EF" w:rsidRDefault="00000000">
      <w:pPr>
        <w:pStyle w:val="Heading2"/>
      </w:pPr>
      <w:r>
        <w:lastRenderedPageBreak/>
        <w:t>Lab Completion Checklist</w:t>
      </w:r>
    </w:p>
    <w:p w14:paraId="36C37577" w14:textId="623F1F67" w:rsidR="001005EF" w:rsidRDefault="00000000">
      <w:r>
        <w:t>- Connected to VM and created structured folders</w:t>
      </w:r>
      <w:r>
        <w:br/>
        <w:t>- Wrote and tested a Python log anomaly detector</w:t>
      </w:r>
      <w:r>
        <w:br/>
        <w:t>- Pushed project to GitHub with Git</w:t>
      </w:r>
      <w:r>
        <w:br/>
      </w:r>
    </w:p>
    <w:sectPr w:rsidR="00100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082">
    <w:abstractNumId w:val="8"/>
  </w:num>
  <w:num w:numId="2" w16cid:durableId="1890678835">
    <w:abstractNumId w:val="6"/>
  </w:num>
  <w:num w:numId="3" w16cid:durableId="1075779225">
    <w:abstractNumId w:val="5"/>
  </w:num>
  <w:num w:numId="4" w16cid:durableId="594286431">
    <w:abstractNumId w:val="4"/>
  </w:num>
  <w:num w:numId="5" w16cid:durableId="1762338571">
    <w:abstractNumId w:val="7"/>
  </w:num>
  <w:num w:numId="6" w16cid:durableId="164365970">
    <w:abstractNumId w:val="3"/>
  </w:num>
  <w:num w:numId="7" w16cid:durableId="1833523916">
    <w:abstractNumId w:val="2"/>
  </w:num>
  <w:num w:numId="8" w16cid:durableId="1756979670">
    <w:abstractNumId w:val="1"/>
  </w:num>
  <w:num w:numId="9" w16cid:durableId="20851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5EF"/>
    <w:rsid w:val="0015074B"/>
    <w:rsid w:val="0029639D"/>
    <w:rsid w:val="00326F90"/>
    <w:rsid w:val="00443136"/>
    <w:rsid w:val="00607017"/>
    <w:rsid w:val="006E1062"/>
    <w:rsid w:val="00803188"/>
    <w:rsid w:val="009D0F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233CD"/>
  <w14:defaultImageDpi w14:val="300"/>
  <w15:docId w15:val="{54DC4A43-67D7-4018-8608-D3597A99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Deepanshu Pasrija</cp:lastModifiedBy>
  <cp:revision>4</cp:revision>
  <dcterms:created xsi:type="dcterms:W3CDTF">2013-12-23T23:15:00Z</dcterms:created>
  <dcterms:modified xsi:type="dcterms:W3CDTF">2025-07-15T08:08:00Z</dcterms:modified>
  <cp:category/>
</cp:coreProperties>
</file>